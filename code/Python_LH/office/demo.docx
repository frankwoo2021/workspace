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68EB" w14:textId="4431077D" w:rsidR="00497305" w:rsidRDefault="00192497">
      <w:pPr>
        <w:pStyle w:val="a6"/>
        <w:rPr>
          <w:lang w:eastAsia="zh-CN"/>
        </w:rPr>
      </w:pPr>
      <w:r>
        <w:rPr>
          <w:rFonts w:hint="eastAsia"/>
          <w:lang w:eastAsia="zh-CN"/>
        </w:rPr>
        <w:t>文档标题</w:t>
      </w:r>
    </w:p>
    <w:p w14:paraId="1441F47D" w14:textId="28EF9667" w:rsidR="00497305" w:rsidRDefault="006524FA">
      <w:pPr>
        <w:rPr>
          <w:lang w:eastAsia="zh-CN"/>
        </w:rPr>
      </w:pPr>
      <w:r>
        <w:rPr>
          <w:rFonts w:hint="eastAsia"/>
          <w:lang w:eastAsia="zh-CN"/>
        </w:rPr>
        <w:t>使用</w:t>
      </w:r>
      <w:r w:rsidRPr="00F7425D">
        <w:rPr>
          <w:rFonts w:hint="eastAsia"/>
          <w:b/>
          <w:bCs/>
          <w:lang w:eastAsia="zh-CN"/>
        </w:rPr>
        <w:t>粗体</w:t>
      </w:r>
      <w:r>
        <w:rPr>
          <w:rFonts w:hint="eastAsia"/>
          <w:lang w:eastAsia="zh-CN"/>
        </w:rPr>
        <w:t>和</w:t>
      </w:r>
      <w:r w:rsidRPr="00F7425D">
        <w:rPr>
          <w:rFonts w:hint="eastAsia"/>
          <w:i/>
          <w:iCs/>
          <w:lang w:eastAsia="zh-CN"/>
        </w:rPr>
        <w:t>斜体</w:t>
      </w:r>
      <w:r>
        <w:rPr>
          <w:rFonts w:hint="eastAsia"/>
          <w:lang w:eastAsia="zh-CN"/>
        </w:rPr>
        <w:t>的文本</w:t>
      </w:r>
    </w:p>
    <w:p w14:paraId="414D0F4A" w14:textId="77777777" w:rsidR="00497305" w:rsidRDefault="00F91E62">
      <w:pPr>
        <w:pStyle w:val="1"/>
      </w:pPr>
      <w:r>
        <w:t>Heading, level 1</w:t>
      </w:r>
    </w:p>
    <w:p w14:paraId="44506658" w14:textId="77777777" w:rsidR="00497305" w:rsidRDefault="00F91E62">
      <w:pPr>
        <w:pStyle w:val="af6"/>
      </w:pPr>
      <w:r>
        <w:t>Intense quote</w:t>
      </w:r>
    </w:p>
    <w:p w14:paraId="5B731D5A" w14:textId="77777777" w:rsidR="00497305" w:rsidRDefault="00F91E62">
      <w:pPr>
        <w:pStyle w:val="a0"/>
      </w:pPr>
      <w:r>
        <w:t>first item in unordered list</w:t>
      </w:r>
    </w:p>
    <w:p w14:paraId="4A91AD4F" w14:textId="4BB56268" w:rsidR="00497305" w:rsidRDefault="00F91E62" w:rsidP="00B145EA">
      <w:pPr>
        <w:pStyle w:val="a"/>
      </w:pPr>
      <w:r>
        <w:t>first item in ordered list</w:t>
      </w:r>
    </w:p>
    <w:p w14:paraId="088D1816" w14:textId="27E1B17A" w:rsidR="002805DA" w:rsidRDefault="002805DA" w:rsidP="002805DA">
      <w:pPr>
        <w:pStyle w:val="a"/>
        <w:numPr>
          <w:ilvl w:val="0"/>
          <w:numId w:val="0"/>
        </w:numPr>
        <w:ind w:left="360" w:hanging="360"/>
      </w:pPr>
    </w:p>
    <w:p w14:paraId="1862529D" w14:textId="77777777" w:rsidR="002805DA" w:rsidRDefault="002805DA" w:rsidP="002805DA">
      <w:pPr>
        <w:pStyle w:val="a"/>
        <w:numPr>
          <w:ilvl w:val="0"/>
          <w:numId w:val="0"/>
        </w:numPr>
        <w:ind w:left="360" w:hanging="360"/>
      </w:pPr>
    </w:p>
    <w:sectPr w:rsidR="00280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0750" w14:textId="77777777" w:rsidR="00416CD4" w:rsidRDefault="00416CD4" w:rsidP="00192497">
      <w:pPr>
        <w:spacing w:after="0" w:line="240" w:lineRule="auto"/>
      </w:pPr>
      <w:r>
        <w:separator/>
      </w:r>
    </w:p>
  </w:endnote>
  <w:endnote w:type="continuationSeparator" w:id="0">
    <w:p w14:paraId="35826400" w14:textId="77777777" w:rsidR="00416CD4" w:rsidRDefault="00416CD4" w:rsidP="0019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8C80" w14:textId="77777777" w:rsidR="00416CD4" w:rsidRDefault="00416CD4" w:rsidP="00192497">
      <w:pPr>
        <w:spacing w:after="0" w:line="240" w:lineRule="auto"/>
      </w:pPr>
      <w:r>
        <w:separator/>
      </w:r>
    </w:p>
  </w:footnote>
  <w:footnote w:type="continuationSeparator" w:id="0">
    <w:p w14:paraId="02DE1C24" w14:textId="77777777" w:rsidR="00416CD4" w:rsidRDefault="00416CD4" w:rsidP="00192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71748"/>
    <w:rsid w:val="0015074B"/>
    <w:rsid w:val="00192497"/>
    <w:rsid w:val="002805DA"/>
    <w:rsid w:val="0029639D"/>
    <w:rsid w:val="002B610C"/>
    <w:rsid w:val="00326F90"/>
    <w:rsid w:val="00357481"/>
    <w:rsid w:val="003F7D31"/>
    <w:rsid w:val="0041262A"/>
    <w:rsid w:val="00416CD4"/>
    <w:rsid w:val="00497305"/>
    <w:rsid w:val="006524FA"/>
    <w:rsid w:val="00721778"/>
    <w:rsid w:val="00914408"/>
    <w:rsid w:val="00AA1D8D"/>
    <w:rsid w:val="00B145EA"/>
    <w:rsid w:val="00B47730"/>
    <w:rsid w:val="00B65C29"/>
    <w:rsid w:val="00CA22CE"/>
    <w:rsid w:val="00CB0664"/>
    <w:rsid w:val="00F7425D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4AF06"/>
  <w15:docId w15:val="{BB226FFF-8DA3-45FA-AA98-2578169E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5">
    <w:name w:val="header"/>
    <w:basedOn w:val="a1"/>
    <w:link w:val="aff6"/>
    <w:uiPriority w:val="99"/>
    <w:unhideWhenUsed/>
    <w:rsid w:val="00192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6">
    <w:name w:val="页眉 字符"/>
    <w:basedOn w:val="a2"/>
    <w:link w:val="aff5"/>
    <w:uiPriority w:val="99"/>
    <w:rsid w:val="00192497"/>
    <w:rPr>
      <w:sz w:val="18"/>
      <w:szCs w:val="18"/>
    </w:rPr>
  </w:style>
  <w:style w:type="paragraph" w:styleId="aff7">
    <w:name w:val="footer"/>
    <w:basedOn w:val="a1"/>
    <w:link w:val="aff8"/>
    <w:uiPriority w:val="99"/>
    <w:unhideWhenUsed/>
    <w:rsid w:val="001924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8">
    <w:name w:val="页脚 字符"/>
    <w:basedOn w:val="a2"/>
    <w:link w:val="aff7"/>
    <w:uiPriority w:val="99"/>
    <w:rsid w:val="00192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李 宁</cp:lastModifiedBy>
  <cp:revision>15</cp:revision>
  <dcterms:created xsi:type="dcterms:W3CDTF">2013-12-23T23:15:00Z</dcterms:created>
  <dcterms:modified xsi:type="dcterms:W3CDTF">2021-12-20T11:51:00Z</dcterms:modified>
  <cp:category/>
</cp:coreProperties>
</file>